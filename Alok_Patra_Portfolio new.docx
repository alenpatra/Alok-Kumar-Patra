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BAD" w:rsidRDefault="00E6784E">
      <w:r>
        <w:rPr>
          <w:b/>
          <w:color w:val="0B63A6"/>
          <w:sz w:val="44"/>
        </w:rPr>
        <w:t>Alok Kumar Patra</w:t>
      </w:r>
    </w:p>
    <w:p w:rsidR="00087BAD" w:rsidRDefault="00E6784E">
      <w:r>
        <w:t>Loss Prevention &amp; Retail Operations Specialist</w:t>
      </w:r>
    </w:p>
    <w:p w:rsidR="00087BAD" w:rsidRDefault="00FA05F6">
      <w:r>
        <w:rPr>
          <w:rFonts w:ascii="Segoe UI Symbol" w:hAnsi="Segoe UI Symbol"/>
        </w:rPr>
        <w:t>🏠</w:t>
      </w:r>
      <w:r w:rsidR="00E6784E">
        <w:t xml:space="preserve"> Bhubaneswar, India | </w:t>
      </w:r>
      <w:r>
        <w:sym w:font="Wingdings" w:char="F028"/>
      </w:r>
      <w:r w:rsidR="00E6784E">
        <w:t xml:space="preserve"> +91-9937839807 | </w:t>
      </w:r>
      <w:r>
        <w:rPr>
          <w:rFonts w:ascii="Segoe UI Symbol" w:hAnsi="Segoe UI Symbol"/>
        </w:rPr>
        <w:t>📧</w:t>
      </w:r>
      <w:r w:rsidR="00E6784E">
        <w:t xml:space="preserve"> alenpatra@gmail.com</w:t>
      </w:r>
    </w:p>
    <w:p w:rsidR="00087BAD" w:rsidRDefault="00087BAD"/>
    <w:p w:rsidR="00087BAD" w:rsidRDefault="00E6784E">
      <w:r>
        <w:rPr>
          <w:b/>
          <w:color w:val="0B63A6"/>
          <w:sz w:val="32"/>
        </w:rPr>
        <w:t>About Me</w:t>
      </w:r>
    </w:p>
    <w:p w:rsidR="00087BAD" w:rsidRDefault="00E6784E">
      <w:r>
        <w:t xml:space="preserve">Results-driven Loss Prevention &amp; Retail Operations Specialist with 8+ years of expertise in reducing shrinkage, </w:t>
      </w:r>
      <w:r>
        <w:t>preventing fraud, managing retail operations, and leading teams. Skilled in inventory management, compliance, audits, staff training, and security protocols. Experienced in collaborating with corporate management and law enforcement to safeguard assets, re</w:t>
      </w:r>
      <w:r>
        <w:t>solve incidents, and optimize operations.</w:t>
      </w:r>
    </w:p>
    <w:p w:rsidR="00087BAD" w:rsidRDefault="00E6784E">
      <w:r>
        <w:rPr>
          <w:b/>
          <w:color w:val="0B63A6"/>
          <w:sz w:val="32"/>
        </w:rPr>
        <w:t>Core Competencies</w:t>
      </w:r>
    </w:p>
    <w:p w:rsidR="00087BAD" w:rsidRDefault="00E6784E">
      <w:r>
        <w:t>Loss Control &amp; Damage Prevention | Fraud Detection &amp; Compliance | Staff Training &amp; Development | Retail Store Operations | SAP &amp; Inventory Management | Auditing &amp; Investigations | Emergency Respon</w:t>
      </w:r>
      <w:r>
        <w:t>se Handling | Customer Relationship Management</w:t>
      </w:r>
    </w:p>
    <w:p w:rsidR="00087BAD" w:rsidRDefault="00E6784E">
      <w:r>
        <w:rPr>
          <w:b/>
          <w:color w:val="0B63A6"/>
          <w:sz w:val="32"/>
        </w:rPr>
        <w:t>Career Highlights</w:t>
      </w:r>
    </w:p>
    <w:p w:rsidR="00087BAD" w:rsidRPr="00FA05F6" w:rsidRDefault="00E6784E">
      <w:pPr>
        <w:pStyle w:val="ListBullet"/>
        <w:rPr>
          <w:b/>
        </w:rPr>
      </w:pPr>
      <w:r w:rsidRPr="00FA05F6">
        <w:rPr>
          <w:b/>
        </w:rPr>
        <w:t>Reliance Retail Ltd. | Area Loss Prevention Officer (2022 – Present)</w:t>
      </w:r>
    </w:p>
    <w:p w:rsidR="00087BAD" w:rsidRDefault="00E6784E" w:rsidP="00E6784E">
      <w:pPr>
        <w:pStyle w:val="ListBullet"/>
        <w:numPr>
          <w:ilvl w:val="0"/>
          <w:numId w:val="11"/>
        </w:numPr>
      </w:pPr>
      <w:r>
        <w:t>Designed and implemented loss prevention policies across multiple stores.</w:t>
      </w:r>
    </w:p>
    <w:p w:rsidR="00087BAD" w:rsidRDefault="00E6784E" w:rsidP="00E6784E">
      <w:pPr>
        <w:pStyle w:val="ListBullet"/>
        <w:numPr>
          <w:ilvl w:val="0"/>
          <w:numId w:val="11"/>
        </w:numPr>
      </w:pPr>
      <w:r>
        <w:t>Conducted investigations into employee theft</w:t>
      </w:r>
      <w:r>
        <w:t>, SOP violations, and shrinkage.</w:t>
      </w:r>
    </w:p>
    <w:p w:rsidR="00087BAD" w:rsidRDefault="00E6784E" w:rsidP="00E6784E">
      <w:pPr>
        <w:pStyle w:val="ListBullet"/>
        <w:numPr>
          <w:ilvl w:val="0"/>
          <w:numId w:val="11"/>
        </w:numPr>
      </w:pPr>
      <w:r>
        <w:t>Delivered staff training on fraud prevention and emergency response.</w:t>
      </w:r>
    </w:p>
    <w:p w:rsidR="00087BAD" w:rsidRDefault="00E6784E" w:rsidP="00E6784E">
      <w:pPr>
        <w:pStyle w:val="ListBullet"/>
        <w:numPr>
          <w:ilvl w:val="0"/>
          <w:numId w:val="11"/>
        </w:numPr>
      </w:pPr>
      <w:r>
        <w:t>Achievement: Reduced inventory loss through enhanced CCTV coverage &amp; audit frequency.</w:t>
      </w:r>
    </w:p>
    <w:p w:rsidR="00087BAD" w:rsidRPr="00FA05F6" w:rsidRDefault="00E6784E">
      <w:pPr>
        <w:pStyle w:val="ListBullet"/>
        <w:rPr>
          <w:b/>
        </w:rPr>
      </w:pPr>
      <w:proofErr w:type="spellStart"/>
      <w:r w:rsidRPr="00FA05F6">
        <w:rPr>
          <w:b/>
        </w:rPr>
        <w:t>Anand</w:t>
      </w:r>
      <w:proofErr w:type="spellEnd"/>
      <w:r w:rsidRPr="00FA05F6">
        <w:rPr>
          <w:b/>
        </w:rPr>
        <w:t xml:space="preserve"> Hyper Market | Store Manager (2021 – 2022)</w:t>
      </w:r>
    </w:p>
    <w:p w:rsidR="00087BAD" w:rsidRDefault="00E6784E" w:rsidP="00E6784E">
      <w:pPr>
        <w:pStyle w:val="ListBullet"/>
        <w:numPr>
          <w:ilvl w:val="0"/>
          <w:numId w:val="11"/>
        </w:numPr>
      </w:pPr>
      <w:r>
        <w:t>Managed a tea</w:t>
      </w:r>
      <w:r>
        <w:t>m of 40+ employees, ensuring 95% stock availability.</w:t>
      </w:r>
    </w:p>
    <w:p w:rsidR="00087BAD" w:rsidRDefault="00E6784E" w:rsidP="00E6784E">
      <w:pPr>
        <w:pStyle w:val="ListBullet"/>
        <w:numPr>
          <w:ilvl w:val="0"/>
          <w:numId w:val="11"/>
        </w:numPr>
      </w:pPr>
      <w:r>
        <w:t>Oversaw payroll, cash management, and daily store operations.</w:t>
      </w:r>
    </w:p>
    <w:p w:rsidR="00087BAD" w:rsidRDefault="00E6784E" w:rsidP="00E6784E">
      <w:pPr>
        <w:pStyle w:val="ListBullet"/>
        <w:numPr>
          <w:ilvl w:val="0"/>
          <w:numId w:val="11"/>
        </w:numPr>
      </w:pPr>
      <w:r>
        <w:t>Improved stock rotation, reducing dead stock by 18%.</w:t>
      </w:r>
    </w:p>
    <w:p w:rsidR="00087BAD" w:rsidRDefault="00E6784E" w:rsidP="00E6784E">
      <w:pPr>
        <w:pStyle w:val="ListBullet"/>
        <w:numPr>
          <w:ilvl w:val="0"/>
          <w:numId w:val="11"/>
        </w:numPr>
      </w:pPr>
      <w:r>
        <w:t>Coached staff in sales techniques, boosting customer satisfaction and sales.</w:t>
      </w:r>
    </w:p>
    <w:p w:rsidR="00087BAD" w:rsidRPr="00FA05F6" w:rsidRDefault="00E6784E">
      <w:pPr>
        <w:pStyle w:val="ListBullet"/>
        <w:rPr>
          <w:b/>
        </w:rPr>
      </w:pPr>
      <w:r w:rsidRPr="00FA05F6">
        <w:rPr>
          <w:b/>
        </w:rPr>
        <w:t>V</w:t>
      </w:r>
      <w:r w:rsidRPr="00FA05F6">
        <w:rPr>
          <w:b/>
        </w:rPr>
        <w:t>2 Re</w:t>
      </w:r>
      <w:r w:rsidRPr="00FA05F6">
        <w:rPr>
          <w:b/>
        </w:rPr>
        <w:t>tail Ltd. | Floor Manager → Loss Prevention Head → Asst. Back-End Head (2017 – 2021)</w:t>
      </w:r>
    </w:p>
    <w:p w:rsidR="00087BAD" w:rsidRDefault="00E6784E" w:rsidP="00E6784E">
      <w:pPr>
        <w:pStyle w:val="ListBullet"/>
        <w:numPr>
          <w:ilvl w:val="0"/>
          <w:numId w:val="11"/>
        </w:numPr>
      </w:pPr>
      <w:r>
        <w:t>Controlled shrinkage, maintained SOP compliance, and supervised hiring/training.</w:t>
      </w:r>
    </w:p>
    <w:p w:rsidR="00087BAD" w:rsidRDefault="00E6784E" w:rsidP="00E6784E">
      <w:pPr>
        <w:pStyle w:val="ListBullet"/>
        <w:numPr>
          <w:ilvl w:val="0"/>
          <w:numId w:val="11"/>
        </w:numPr>
      </w:pPr>
      <w:r>
        <w:t>Managed audits, SAP inventory, dashboards, and global stock counts.</w:t>
      </w:r>
    </w:p>
    <w:p w:rsidR="00087BAD" w:rsidRDefault="00E6784E" w:rsidP="00E6784E">
      <w:pPr>
        <w:pStyle w:val="ListBullet"/>
        <w:numPr>
          <w:ilvl w:val="0"/>
          <w:numId w:val="11"/>
        </w:numPr>
      </w:pPr>
      <w:r>
        <w:t>Directed store o</w:t>
      </w:r>
      <w:r>
        <w:t>perations including merchandise, rostering,</w:t>
      </w:r>
      <w:r w:rsidR="00DC02A1">
        <w:t xml:space="preserve"> sales target</w:t>
      </w:r>
      <w:r>
        <w:t xml:space="preserve"> and customer handling.</w:t>
      </w:r>
    </w:p>
    <w:p w:rsidR="00087BAD" w:rsidRDefault="00E6784E" w:rsidP="00E6784E">
      <w:pPr>
        <w:pStyle w:val="ListBullet"/>
        <w:numPr>
          <w:ilvl w:val="0"/>
          <w:numId w:val="11"/>
        </w:numPr>
      </w:pPr>
      <w:r>
        <w:t>Achievement: Achieved 20% shrinkage reduction with tagging &amp; audits.</w:t>
      </w:r>
    </w:p>
    <w:p w:rsidR="00087BAD" w:rsidRPr="00FA05F6" w:rsidRDefault="00E6784E">
      <w:pPr>
        <w:pStyle w:val="ListBullet"/>
        <w:rPr>
          <w:b/>
        </w:rPr>
      </w:pPr>
      <w:r w:rsidRPr="00FA05F6">
        <w:rPr>
          <w:b/>
        </w:rPr>
        <w:t>L&amp;T Construction Ltd. | Junior Accountant (2016 – 2017)</w:t>
      </w:r>
    </w:p>
    <w:p w:rsidR="00087BAD" w:rsidRDefault="00E6784E" w:rsidP="00E6784E">
      <w:pPr>
        <w:pStyle w:val="ListBullet"/>
        <w:numPr>
          <w:ilvl w:val="0"/>
          <w:numId w:val="11"/>
        </w:numPr>
      </w:pPr>
      <w:r>
        <w:t>Managed payroll, vendor payments, and wages for 200+ site wo</w:t>
      </w:r>
      <w:r>
        <w:t>rkers.</w:t>
      </w:r>
    </w:p>
    <w:p w:rsidR="00087BAD" w:rsidRDefault="00E6784E" w:rsidP="00E6784E">
      <w:pPr>
        <w:pStyle w:val="ListBullet"/>
        <w:numPr>
          <w:ilvl w:val="0"/>
          <w:numId w:val="11"/>
        </w:numPr>
      </w:pPr>
      <w:r>
        <w:t>Supervised banking operations and ensured compliance in cash handling.</w:t>
      </w:r>
    </w:p>
    <w:p w:rsidR="00087BAD" w:rsidRDefault="00E6784E">
      <w:r>
        <w:rPr>
          <w:b/>
          <w:color w:val="0B63A6"/>
          <w:sz w:val="32"/>
        </w:rPr>
        <w:lastRenderedPageBreak/>
        <w:t>A</w:t>
      </w:r>
      <w:r>
        <w:rPr>
          <w:b/>
          <w:color w:val="0B63A6"/>
          <w:sz w:val="32"/>
        </w:rPr>
        <w:t>chievements</w:t>
      </w:r>
    </w:p>
    <w:p w:rsidR="00087BAD" w:rsidRDefault="00E6784E" w:rsidP="00E6784E">
      <w:pPr>
        <w:pStyle w:val="ListBullet"/>
        <w:numPr>
          <w:ilvl w:val="0"/>
          <w:numId w:val="16"/>
        </w:numPr>
      </w:pPr>
      <w:r>
        <w:t>Achieved 20% shrinkage reduction at V2 Retail.</w:t>
      </w:r>
    </w:p>
    <w:p w:rsidR="00087BAD" w:rsidRDefault="00E6784E" w:rsidP="00E6784E">
      <w:pPr>
        <w:pStyle w:val="ListBullet"/>
        <w:numPr>
          <w:ilvl w:val="0"/>
          <w:numId w:val="16"/>
        </w:numPr>
      </w:pPr>
      <w:r>
        <w:t>Developed an Excel inventory tracker improving audit accuracy by 30%.</w:t>
      </w:r>
    </w:p>
    <w:p w:rsidR="00087BAD" w:rsidRDefault="00E6784E" w:rsidP="00E6784E">
      <w:pPr>
        <w:pStyle w:val="ListBullet"/>
        <w:numPr>
          <w:ilvl w:val="0"/>
          <w:numId w:val="16"/>
        </w:numPr>
      </w:pPr>
      <w:r>
        <w:t xml:space="preserve">Trained and supervised 80+ employees </w:t>
      </w:r>
      <w:r>
        <w:t>across multiple stores.</w:t>
      </w:r>
    </w:p>
    <w:p w:rsidR="00087BAD" w:rsidRDefault="00E6784E" w:rsidP="00E6784E">
      <w:pPr>
        <w:pStyle w:val="ListBullet"/>
        <w:numPr>
          <w:ilvl w:val="0"/>
          <w:numId w:val="16"/>
        </w:numPr>
      </w:pPr>
      <w:r>
        <w:t>Rolled out loss prevention policies across 10+ outlets.</w:t>
      </w:r>
    </w:p>
    <w:p w:rsidR="00087BAD" w:rsidRDefault="00E6784E">
      <w:r>
        <w:rPr>
          <w:b/>
          <w:color w:val="0B63A6"/>
          <w:sz w:val="32"/>
        </w:rPr>
        <w:t>Educati</w:t>
      </w:r>
      <w:r>
        <w:rPr>
          <w:b/>
          <w:color w:val="0B63A6"/>
          <w:sz w:val="32"/>
        </w:rPr>
        <w:t>on</w:t>
      </w:r>
    </w:p>
    <w:p w:rsidR="00087BAD" w:rsidRDefault="00E6784E">
      <w:pPr>
        <w:pStyle w:val="ListBullet"/>
      </w:pPr>
      <w:r>
        <w:t>PGDM (Finance &amp; Marketing) – Innovation Business School (2014) | CGPA: 7.3</w:t>
      </w:r>
    </w:p>
    <w:p w:rsidR="00087BAD" w:rsidRDefault="00E6784E">
      <w:pPr>
        <w:pStyle w:val="ListBullet"/>
      </w:pPr>
      <w:r>
        <w:t xml:space="preserve">B.Com (Accounting) – </w:t>
      </w:r>
      <w:proofErr w:type="spellStart"/>
      <w:r>
        <w:t>Utkal</w:t>
      </w:r>
      <w:proofErr w:type="spellEnd"/>
      <w:r>
        <w:t xml:space="preserve"> University (2010)</w:t>
      </w:r>
      <w:r>
        <w:t xml:space="preserve"> | GPA: </w:t>
      </w:r>
      <w:r>
        <w:t>2.0</w:t>
      </w:r>
    </w:p>
    <w:p w:rsidR="00087BAD" w:rsidRDefault="00E6784E">
      <w:pPr>
        <w:pStyle w:val="ListBullet"/>
      </w:pPr>
      <w:r>
        <w:t>Intermediate (Commerce) – CHSE, Odi</w:t>
      </w:r>
      <w:r>
        <w:t>sha (2005)</w:t>
      </w:r>
      <w:r>
        <w:t xml:space="preserve"> | GPA: </w:t>
      </w:r>
      <w:r>
        <w:t>2.3</w:t>
      </w:r>
    </w:p>
    <w:p w:rsidR="00087BAD" w:rsidRDefault="00E6784E">
      <w:pPr>
        <w:pStyle w:val="ListBullet"/>
      </w:pPr>
      <w:r>
        <w:t>High School – BSE Odisha (2003) | GPA: 1.7</w:t>
      </w:r>
    </w:p>
    <w:p w:rsidR="00087BAD" w:rsidRDefault="00E6784E">
      <w:r>
        <w:rPr>
          <w:b/>
          <w:color w:val="0B63A6"/>
          <w:sz w:val="32"/>
        </w:rPr>
        <w:t>Technical Skills</w:t>
      </w:r>
    </w:p>
    <w:p w:rsidR="00087BAD" w:rsidRDefault="00E6784E" w:rsidP="00EF20A4">
      <w:pPr>
        <w:pStyle w:val="ListBullet"/>
      </w:pPr>
      <w:r>
        <w:t>MS Office 365 | SAP ERP | Photoshop | Inventory Dashboards</w:t>
      </w:r>
    </w:p>
    <w:p w:rsidR="00087BAD" w:rsidRDefault="00E6784E">
      <w:r>
        <w:rPr>
          <w:b/>
          <w:color w:val="0B63A6"/>
          <w:sz w:val="32"/>
        </w:rPr>
        <w:t>L</w:t>
      </w:r>
      <w:r>
        <w:rPr>
          <w:b/>
          <w:color w:val="0B63A6"/>
          <w:sz w:val="32"/>
        </w:rPr>
        <w:t>anguages</w:t>
      </w:r>
    </w:p>
    <w:p w:rsidR="00087BAD" w:rsidRDefault="00E6784E" w:rsidP="00EF20A4">
      <w:pPr>
        <w:pStyle w:val="ListBullet"/>
      </w:pPr>
      <w:r>
        <w:t>English | Hindi | Oriya</w:t>
      </w:r>
      <w:bookmarkStart w:id="0" w:name="_GoBack"/>
      <w:bookmarkEnd w:id="0"/>
    </w:p>
    <w:p w:rsidR="00087BAD" w:rsidRDefault="00E6784E">
      <w:r>
        <w:rPr>
          <w:b/>
          <w:color w:val="0B63A6"/>
          <w:sz w:val="32"/>
        </w:rPr>
        <w:t>I</w:t>
      </w:r>
      <w:r>
        <w:rPr>
          <w:b/>
          <w:color w:val="0B63A6"/>
          <w:sz w:val="32"/>
        </w:rPr>
        <w:t>nterests</w:t>
      </w:r>
    </w:p>
    <w:p w:rsidR="00087BAD" w:rsidRDefault="00E6784E" w:rsidP="00EF20A4">
      <w:pPr>
        <w:pStyle w:val="ListBullet"/>
      </w:pPr>
      <w:r>
        <w:t>Exploring new places | Virtual Gaming | Net Surfing</w:t>
      </w:r>
    </w:p>
    <w:p w:rsidR="00087BAD" w:rsidRDefault="00E6784E">
      <w:r>
        <w:rPr>
          <w:b/>
          <w:color w:val="0B63A6"/>
          <w:sz w:val="32"/>
        </w:rPr>
        <w:t>C</w:t>
      </w:r>
      <w:r>
        <w:rPr>
          <w:b/>
          <w:color w:val="0B63A6"/>
          <w:sz w:val="32"/>
        </w:rPr>
        <w:t>ontact</w:t>
      </w:r>
    </w:p>
    <w:p w:rsidR="00087BAD" w:rsidRDefault="00FA05F6" w:rsidP="00FA05F6">
      <w:pPr>
        <w:ind w:right="-574"/>
      </w:pPr>
      <w:r>
        <w:rPr>
          <w:rFonts w:ascii="Segoe UI Symbol" w:hAnsi="Segoe UI Symbol"/>
        </w:rPr>
        <w:t></w:t>
      </w:r>
      <w:r w:rsidR="00E6784E">
        <w:t xml:space="preserve"> +91-9937839807 | </w:t>
      </w:r>
      <w:r>
        <w:sym w:font="Wingdings" w:char="F02A"/>
      </w:r>
      <w:r w:rsidR="00E6784E">
        <w:t xml:space="preserve"> alenpat</w:t>
      </w:r>
      <w:r>
        <w:t xml:space="preserve">ra@gmail.com | LinkedIn: </w:t>
      </w:r>
      <w:r w:rsidRPr="00FA05F6">
        <w:t>https://www.linkedin.com/in/alenpatra/</w:t>
      </w:r>
    </w:p>
    <w:sectPr w:rsidR="00087BAD" w:rsidSect="00FA0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3417688"/>
    <w:multiLevelType w:val="hybridMultilevel"/>
    <w:tmpl w:val="17D0029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84F5F06"/>
    <w:multiLevelType w:val="hybridMultilevel"/>
    <w:tmpl w:val="5F64E24E"/>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3705010"/>
    <w:multiLevelType w:val="hybridMultilevel"/>
    <w:tmpl w:val="5C74403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F4078C"/>
    <w:multiLevelType w:val="hybridMultilevel"/>
    <w:tmpl w:val="EEDAB26E"/>
    <w:lvl w:ilvl="0" w:tplc="E82C5C6C">
      <w:numFmt w:val="bullet"/>
      <w:lvlText w:val="•"/>
      <w:lvlJc w:val="left"/>
      <w:pPr>
        <w:ind w:left="786" w:hanging="360"/>
      </w:pPr>
      <w:rPr>
        <w:rFonts w:ascii="Cambria" w:eastAsiaTheme="minorEastAsia" w:hAnsi="Cambria" w:cstheme="minorBidi"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1"/>
  </w:num>
  <w:num w:numId="12">
    <w:abstractNumId w:val="9"/>
  </w:num>
  <w:num w:numId="13">
    <w:abstractNumId w:val="8"/>
  </w:num>
  <w:num w:numId="14">
    <w:abstractNumId w:val="8"/>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87BAD"/>
    <w:rsid w:val="0015074B"/>
    <w:rsid w:val="0029639D"/>
    <w:rsid w:val="00326F90"/>
    <w:rsid w:val="00AA1D8D"/>
    <w:rsid w:val="00B47730"/>
    <w:rsid w:val="00CB0664"/>
    <w:rsid w:val="00DC02A1"/>
    <w:rsid w:val="00E6784E"/>
    <w:rsid w:val="00EF20A4"/>
    <w:rsid w:val="00FA05F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358723"/>
  <w14:defaultImageDpi w14:val="300"/>
  <w15:docId w15:val="{82BC01C0-E6E2-4213-9E5B-164FB4F83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68667-5C8A-4AE6-ABA5-854952F5E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2259</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Alok1 Patra</cp:lastModifiedBy>
  <cp:revision>4</cp:revision>
  <dcterms:created xsi:type="dcterms:W3CDTF">2013-12-23T23:15:00Z</dcterms:created>
  <dcterms:modified xsi:type="dcterms:W3CDTF">2025-09-29T14:20:00Z</dcterms:modified>
  <cp:category/>
</cp:coreProperties>
</file>